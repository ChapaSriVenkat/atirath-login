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98086E" w14:textId="77777777" w:rsidR="001578CF" w:rsidRDefault="00110520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Test Cases for Web Application (Text to Audio Conversion Platform)</w:t>
      </w:r>
    </w:p>
    <w:p w14:paraId="24883FE6" w14:textId="77777777" w:rsidR="001578CF" w:rsidRDefault="00110520">
      <w:r>
        <w:t>Version no-1.1</w:t>
      </w:r>
    </w:p>
    <w:p w14:paraId="471400C5" w14:textId="77777777" w:rsidR="001578CF" w:rsidRDefault="00110520">
      <w:pPr>
        <w:pStyle w:val="Heading2"/>
      </w:pPr>
      <w:r>
        <w:t>Login and Sign-up Tests</w:t>
      </w:r>
    </w:p>
    <w:tbl>
      <w:tblPr>
        <w:tblStyle w:val="TableGrid"/>
        <w:tblW w:w="10176" w:type="dxa"/>
        <w:tblLook w:val="04A0" w:firstRow="1" w:lastRow="0" w:firstColumn="1" w:lastColumn="0" w:noHBand="0" w:noVBand="1"/>
      </w:tblPr>
      <w:tblGrid>
        <w:gridCol w:w="2123"/>
        <w:gridCol w:w="2137"/>
        <w:gridCol w:w="2958"/>
        <w:gridCol w:w="2958"/>
      </w:tblGrid>
      <w:tr w:rsidR="00B4114F" w14:paraId="55666C11" w14:textId="77777777" w:rsidTr="00B4114F">
        <w:tc>
          <w:tcPr>
            <w:tcW w:w="2123" w:type="dxa"/>
          </w:tcPr>
          <w:p w14:paraId="656E5E48" w14:textId="77777777" w:rsidR="00B4114F" w:rsidRDefault="00B4114F" w:rsidP="00B4114F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2137" w:type="dxa"/>
          </w:tcPr>
          <w:p w14:paraId="5623CC64" w14:textId="77777777" w:rsidR="00B4114F" w:rsidRDefault="00B4114F" w:rsidP="00B4114F">
            <w:pPr>
              <w:spacing w:after="0" w:line="240" w:lineRule="auto"/>
            </w:pPr>
            <w:r>
              <w:t>Description</w:t>
            </w:r>
          </w:p>
        </w:tc>
        <w:tc>
          <w:tcPr>
            <w:tcW w:w="2958" w:type="dxa"/>
          </w:tcPr>
          <w:p w14:paraId="759931B3" w14:textId="3B06EEB5" w:rsidR="00B4114F" w:rsidRDefault="00B4114F" w:rsidP="00B4114F">
            <w:pPr>
              <w:spacing w:after="0" w:line="240" w:lineRule="auto"/>
            </w:pPr>
            <w:r>
              <w:t>Expected Result</w:t>
            </w:r>
          </w:p>
        </w:tc>
        <w:tc>
          <w:tcPr>
            <w:tcW w:w="2958" w:type="dxa"/>
          </w:tcPr>
          <w:p w14:paraId="3665092C" w14:textId="5F9A3B09" w:rsidR="00B4114F" w:rsidRDefault="00B4114F" w:rsidP="00B4114F">
            <w:pPr>
              <w:spacing w:after="0" w:line="240" w:lineRule="auto"/>
            </w:pPr>
            <w:r>
              <w:t xml:space="preserve"> Pass/Fail Status</w:t>
            </w:r>
          </w:p>
        </w:tc>
      </w:tr>
      <w:tr w:rsidR="00B4114F" w14:paraId="73428F32" w14:textId="77777777" w:rsidTr="00B4114F">
        <w:tc>
          <w:tcPr>
            <w:tcW w:w="2123" w:type="dxa"/>
          </w:tcPr>
          <w:p w14:paraId="554CBCB0" w14:textId="77777777" w:rsidR="00B4114F" w:rsidRDefault="00B4114F" w:rsidP="00B4114F">
            <w:pPr>
              <w:spacing w:after="0" w:line="240" w:lineRule="auto"/>
            </w:pPr>
            <w:r>
              <w:t>TC001</w:t>
            </w:r>
          </w:p>
        </w:tc>
        <w:tc>
          <w:tcPr>
            <w:tcW w:w="2137" w:type="dxa"/>
          </w:tcPr>
          <w:p w14:paraId="7BEF9715" w14:textId="77777777" w:rsidR="00B4114F" w:rsidRDefault="00B4114F" w:rsidP="00B4114F">
            <w:pPr>
              <w:spacing w:after="0" w:line="240" w:lineRule="auto"/>
            </w:pPr>
            <w:r>
              <w:t>Successful login with valid credentials</w:t>
            </w:r>
          </w:p>
        </w:tc>
        <w:tc>
          <w:tcPr>
            <w:tcW w:w="2958" w:type="dxa"/>
          </w:tcPr>
          <w:p w14:paraId="5B2C3908" w14:textId="140066C1" w:rsidR="00B4114F" w:rsidRDefault="00B4114F" w:rsidP="00B4114F">
            <w:pPr>
              <w:spacing w:after="0" w:line="240" w:lineRule="auto"/>
            </w:pPr>
            <w:r>
              <w:t>User is redirected to the Dashboard</w:t>
            </w:r>
          </w:p>
        </w:tc>
        <w:tc>
          <w:tcPr>
            <w:tcW w:w="2958" w:type="dxa"/>
          </w:tcPr>
          <w:p w14:paraId="3183F717" w14:textId="79B45732" w:rsidR="00B4114F" w:rsidRDefault="00B4114F" w:rsidP="00B4114F">
            <w:pPr>
              <w:spacing w:after="0" w:line="240" w:lineRule="auto"/>
            </w:pPr>
            <w:r>
              <w:t>PASS</w:t>
            </w:r>
          </w:p>
        </w:tc>
      </w:tr>
      <w:tr w:rsidR="00B4114F" w14:paraId="0DF13A3C" w14:textId="77777777" w:rsidTr="00B4114F">
        <w:tc>
          <w:tcPr>
            <w:tcW w:w="2123" w:type="dxa"/>
          </w:tcPr>
          <w:p w14:paraId="5B7C574A" w14:textId="77777777" w:rsidR="00B4114F" w:rsidRDefault="00B4114F" w:rsidP="00B4114F">
            <w:pPr>
              <w:spacing w:after="0" w:line="240" w:lineRule="auto"/>
            </w:pPr>
            <w:r>
              <w:t>TC002</w:t>
            </w:r>
          </w:p>
        </w:tc>
        <w:tc>
          <w:tcPr>
            <w:tcW w:w="2137" w:type="dxa"/>
          </w:tcPr>
          <w:p w14:paraId="4C2DA1E6" w14:textId="77777777" w:rsidR="00B4114F" w:rsidRDefault="00B4114F" w:rsidP="00B4114F">
            <w:pPr>
              <w:spacing w:after="0" w:line="240" w:lineRule="auto"/>
            </w:pPr>
            <w:r>
              <w:t>Login with incorrect password</w:t>
            </w:r>
          </w:p>
        </w:tc>
        <w:tc>
          <w:tcPr>
            <w:tcW w:w="2958" w:type="dxa"/>
          </w:tcPr>
          <w:p w14:paraId="475DF39F" w14:textId="6E72BB26" w:rsidR="00B4114F" w:rsidRDefault="00B4114F" w:rsidP="00B4114F">
            <w:pPr>
              <w:spacing w:after="0" w:line="240" w:lineRule="auto"/>
            </w:pPr>
            <w:r>
              <w:t>Show message: Invalid credentials</w:t>
            </w:r>
          </w:p>
        </w:tc>
        <w:tc>
          <w:tcPr>
            <w:tcW w:w="2958" w:type="dxa"/>
          </w:tcPr>
          <w:p w14:paraId="0DA8E39A" w14:textId="3FCE4349" w:rsidR="00B4114F" w:rsidRDefault="00B4114F" w:rsidP="00B4114F">
            <w:pPr>
              <w:spacing w:after="0" w:line="240" w:lineRule="auto"/>
            </w:pPr>
            <w:r>
              <w:t>PASS</w:t>
            </w:r>
          </w:p>
        </w:tc>
      </w:tr>
      <w:tr w:rsidR="00B4114F" w14:paraId="46DE23A8" w14:textId="77777777" w:rsidTr="00B4114F">
        <w:tc>
          <w:tcPr>
            <w:tcW w:w="2123" w:type="dxa"/>
          </w:tcPr>
          <w:p w14:paraId="7A53D4F4" w14:textId="77777777" w:rsidR="00B4114F" w:rsidRDefault="00B4114F" w:rsidP="00B4114F">
            <w:pPr>
              <w:spacing w:after="0" w:line="240" w:lineRule="auto"/>
            </w:pPr>
            <w:r>
              <w:t>TC003</w:t>
            </w:r>
          </w:p>
        </w:tc>
        <w:tc>
          <w:tcPr>
            <w:tcW w:w="2137" w:type="dxa"/>
          </w:tcPr>
          <w:p w14:paraId="7D1D8794" w14:textId="77777777" w:rsidR="00B4114F" w:rsidRDefault="00B4114F" w:rsidP="00B4114F">
            <w:pPr>
              <w:spacing w:after="0" w:line="240" w:lineRule="auto"/>
            </w:pPr>
            <w:r>
              <w:t>Login with empty fields</w:t>
            </w:r>
          </w:p>
        </w:tc>
        <w:tc>
          <w:tcPr>
            <w:tcW w:w="2958" w:type="dxa"/>
          </w:tcPr>
          <w:p w14:paraId="190DC39D" w14:textId="4282941F" w:rsidR="00B4114F" w:rsidRDefault="00B4114F" w:rsidP="00B4114F">
            <w:pPr>
              <w:spacing w:after="0" w:line="240" w:lineRule="auto"/>
            </w:pPr>
            <w:r>
              <w:t>Show message: Username and password required</w:t>
            </w:r>
          </w:p>
        </w:tc>
        <w:tc>
          <w:tcPr>
            <w:tcW w:w="2958" w:type="dxa"/>
          </w:tcPr>
          <w:p w14:paraId="70E72B2E" w14:textId="27E57168" w:rsidR="00B4114F" w:rsidRDefault="00B4114F" w:rsidP="00B4114F">
            <w:pPr>
              <w:spacing w:after="0" w:line="240" w:lineRule="auto"/>
            </w:pPr>
            <w:r>
              <w:t>PASS</w:t>
            </w:r>
          </w:p>
        </w:tc>
      </w:tr>
      <w:tr w:rsidR="00B4114F" w14:paraId="0253F255" w14:textId="77777777" w:rsidTr="00B4114F">
        <w:tc>
          <w:tcPr>
            <w:tcW w:w="2123" w:type="dxa"/>
          </w:tcPr>
          <w:p w14:paraId="530ABCF8" w14:textId="77777777" w:rsidR="00B4114F" w:rsidRDefault="00B4114F" w:rsidP="00B4114F">
            <w:pPr>
              <w:spacing w:after="0" w:line="240" w:lineRule="auto"/>
            </w:pPr>
            <w:r>
              <w:t>TC004</w:t>
            </w:r>
          </w:p>
        </w:tc>
        <w:tc>
          <w:tcPr>
            <w:tcW w:w="2137" w:type="dxa"/>
          </w:tcPr>
          <w:p w14:paraId="5E00673C" w14:textId="77777777" w:rsidR="00B4114F" w:rsidRDefault="00B4114F" w:rsidP="00B4114F">
            <w:pPr>
              <w:spacing w:after="0" w:line="240" w:lineRule="auto"/>
            </w:pPr>
            <w:r>
              <w:t>Login with invalid email format</w:t>
            </w:r>
          </w:p>
        </w:tc>
        <w:tc>
          <w:tcPr>
            <w:tcW w:w="2958" w:type="dxa"/>
          </w:tcPr>
          <w:p w14:paraId="2D0339B9" w14:textId="267931B8" w:rsidR="00B4114F" w:rsidRDefault="00B4114F" w:rsidP="00B4114F">
            <w:pPr>
              <w:spacing w:after="0" w:line="240" w:lineRule="auto"/>
            </w:pPr>
            <w:r>
              <w:t>Show message: Enter a valid email address</w:t>
            </w:r>
          </w:p>
        </w:tc>
        <w:tc>
          <w:tcPr>
            <w:tcW w:w="2958" w:type="dxa"/>
          </w:tcPr>
          <w:p w14:paraId="50854D46" w14:textId="67AE8E45" w:rsidR="00B4114F" w:rsidRDefault="00B4114F" w:rsidP="00B4114F">
            <w:pPr>
              <w:spacing w:after="0" w:line="240" w:lineRule="auto"/>
            </w:pPr>
            <w:r>
              <w:t>PASS</w:t>
            </w:r>
          </w:p>
        </w:tc>
      </w:tr>
      <w:tr w:rsidR="00B4114F" w14:paraId="6211D94A" w14:textId="77777777" w:rsidTr="00B4114F">
        <w:trPr>
          <w:trHeight w:val="826"/>
        </w:trPr>
        <w:tc>
          <w:tcPr>
            <w:tcW w:w="2123" w:type="dxa"/>
          </w:tcPr>
          <w:p w14:paraId="69845D93" w14:textId="77777777" w:rsidR="00B4114F" w:rsidRDefault="00B4114F" w:rsidP="00B4114F">
            <w:pPr>
              <w:spacing w:after="0" w:line="240" w:lineRule="auto"/>
            </w:pPr>
            <w:r>
              <w:t>TC005</w:t>
            </w:r>
          </w:p>
        </w:tc>
        <w:tc>
          <w:tcPr>
            <w:tcW w:w="2137" w:type="dxa"/>
          </w:tcPr>
          <w:p w14:paraId="1606C12D" w14:textId="77777777" w:rsidR="00B4114F" w:rsidRDefault="00B4114F" w:rsidP="00B4114F">
            <w:pPr>
              <w:spacing w:after="0" w:line="240" w:lineRule="auto"/>
            </w:pPr>
            <w:r>
              <w:t>Create new account with valid data</w:t>
            </w:r>
          </w:p>
        </w:tc>
        <w:tc>
          <w:tcPr>
            <w:tcW w:w="2958" w:type="dxa"/>
          </w:tcPr>
          <w:p w14:paraId="3E184795" w14:textId="12752C20" w:rsidR="00B4114F" w:rsidRDefault="00B4114F" w:rsidP="00B4114F">
            <w:pPr>
              <w:spacing w:after="0" w:line="240" w:lineRule="auto"/>
            </w:pPr>
            <w:r>
              <w:t>Account created successfully, redirected to Login page</w:t>
            </w:r>
          </w:p>
        </w:tc>
        <w:tc>
          <w:tcPr>
            <w:tcW w:w="2958" w:type="dxa"/>
          </w:tcPr>
          <w:p w14:paraId="1C2D8DA1" w14:textId="5DDF402E" w:rsidR="00B4114F" w:rsidRDefault="00B4114F" w:rsidP="00B4114F">
            <w:pPr>
              <w:spacing w:after="0" w:line="240" w:lineRule="auto"/>
            </w:pPr>
            <w:r>
              <w:t>PASS</w:t>
            </w:r>
          </w:p>
        </w:tc>
      </w:tr>
      <w:tr w:rsidR="00B4114F" w14:paraId="3C4532F2" w14:textId="77777777" w:rsidTr="00B4114F">
        <w:tc>
          <w:tcPr>
            <w:tcW w:w="2123" w:type="dxa"/>
          </w:tcPr>
          <w:p w14:paraId="61C9DA7A" w14:textId="77777777" w:rsidR="00B4114F" w:rsidRDefault="00B4114F" w:rsidP="00B4114F">
            <w:pPr>
              <w:spacing w:after="0" w:line="240" w:lineRule="auto"/>
            </w:pPr>
            <w:bookmarkStart w:id="0" w:name="_GoBack" w:colFirst="3" w:colLast="3"/>
            <w:r>
              <w:t>TC006</w:t>
            </w:r>
          </w:p>
        </w:tc>
        <w:tc>
          <w:tcPr>
            <w:tcW w:w="2137" w:type="dxa"/>
          </w:tcPr>
          <w:p w14:paraId="17CF580F" w14:textId="77777777" w:rsidR="00B4114F" w:rsidRDefault="00B4114F" w:rsidP="00B4114F">
            <w:pPr>
              <w:spacing w:after="0" w:line="240" w:lineRule="auto"/>
            </w:pPr>
            <w:r>
              <w:t>Create account with password mismatch</w:t>
            </w:r>
          </w:p>
        </w:tc>
        <w:tc>
          <w:tcPr>
            <w:tcW w:w="2958" w:type="dxa"/>
          </w:tcPr>
          <w:p w14:paraId="57C00124" w14:textId="342A77A8" w:rsidR="00B4114F" w:rsidRDefault="00B4114F" w:rsidP="00B4114F">
            <w:pPr>
              <w:spacing w:after="0" w:line="240" w:lineRule="auto"/>
            </w:pPr>
            <w:r>
              <w:t>Show message: Passwords do not match</w:t>
            </w:r>
          </w:p>
        </w:tc>
        <w:tc>
          <w:tcPr>
            <w:tcW w:w="2958" w:type="dxa"/>
          </w:tcPr>
          <w:p w14:paraId="0871F3D8" w14:textId="7E35A374" w:rsidR="00B4114F" w:rsidRDefault="00B4114F" w:rsidP="00B4114F">
            <w:pPr>
              <w:spacing w:after="0" w:line="240" w:lineRule="auto"/>
            </w:pPr>
            <w:r>
              <w:t>PASS</w:t>
            </w:r>
          </w:p>
        </w:tc>
      </w:tr>
      <w:bookmarkEnd w:id="0"/>
    </w:tbl>
    <w:p w14:paraId="589CA9A2" w14:textId="77777777" w:rsidR="001578CF" w:rsidRDefault="001578CF" w:rsidP="00B4114F">
      <w:pPr>
        <w:pStyle w:val="Heading2"/>
      </w:pPr>
    </w:p>
    <w:sectPr w:rsidR="001578C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7D5F6E" w14:textId="77777777" w:rsidR="00110520" w:rsidRDefault="00110520">
      <w:pPr>
        <w:spacing w:line="240" w:lineRule="auto"/>
      </w:pPr>
      <w:r>
        <w:separator/>
      </w:r>
    </w:p>
  </w:endnote>
  <w:endnote w:type="continuationSeparator" w:id="0">
    <w:p w14:paraId="2A509998" w14:textId="77777777" w:rsidR="00110520" w:rsidRDefault="001105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D23417" w14:textId="77777777" w:rsidR="00110520" w:rsidRDefault="00110520">
      <w:pPr>
        <w:spacing w:after="0"/>
      </w:pPr>
      <w:r>
        <w:separator/>
      </w:r>
    </w:p>
  </w:footnote>
  <w:footnote w:type="continuationSeparator" w:id="0">
    <w:p w14:paraId="28C213CF" w14:textId="77777777" w:rsidR="00110520" w:rsidRDefault="0011052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0520"/>
    <w:rsid w:val="0015074B"/>
    <w:rsid w:val="001578CF"/>
    <w:rsid w:val="0029639D"/>
    <w:rsid w:val="00326F90"/>
    <w:rsid w:val="00AA1D8D"/>
    <w:rsid w:val="00B4114F"/>
    <w:rsid w:val="00B47730"/>
    <w:rsid w:val="00CB0664"/>
    <w:rsid w:val="00FC693F"/>
    <w:rsid w:val="4D92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30E052"/>
  <w14:defaultImageDpi w14:val="300"/>
  <w15:docId w15:val="{EEC69D92-4A5B-4D9D-AA69-5A595E708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/>
    <w:lsdException w:name="toa heading" w:semiHidden="1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semiHidden="1" w:unhideWhenUsed="1"/>
    <w:lsdException w:name="List 5" w:semiHidden="1" w:unhideWhenUsed="1"/>
    <w:lsdException w:name="List Bullet 2" w:unhideWhenUsed="1"/>
    <w:lsdException w:name="List Bullet 3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/>
    <w:lsdException w:name="Body Text Indent" w:semiHidden="1" w:unhideWhenUsed="1"/>
    <w:lsdException w:name="List Continue" w:unhideWhenUsed="1"/>
    <w:lsdException w:name="List Continue 2" w:unhideWhenUsed="1"/>
    <w:lsdException w:name="List Continue 3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/>
    <w:lsdException w:name="Body Text 3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val="en-US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</w:style>
  <w:style w:type="character" w:customStyle="1" w:styleId="BodyText2Char">
    <w:name w:val="Body Text 2 Char"/>
    <w:basedOn w:val="DefaultParagraphFont"/>
    <w:link w:val="BodyText2"/>
    <w:uiPriority w:val="99"/>
  </w:style>
  <w:style w:type="character" w:customStyle="1" w:styleId="BodyText3Char">
    <w:name w:val="Body Text 3 Char"/>
    <w:basedOn w:val="DefaultParagraphFont"/>
    <w:link w:val="BodyText3"/>
    <w:uiPriority w:val="99"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900C713-6C1F-4803-8334-97F4512BE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venkat chapa</cp:lastModifiedBy>
  <cp:revision>2</cp:revision>
  <dcterms:created xsi:type="dcterms:W3CDTF">2013-12-23T23:15:00Z</dcterms:created>
  <dcterms:modified xsi:type="dcterms:W3CDTF">2025-08-06T04:04:00Z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6CCBF95B66F5429C878753A7E6147690_12</vt:lpwstr>
  </property>
</Properties>
</file>