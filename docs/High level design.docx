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F32BA" w14:textId="77777777" w:rsidR="00DB69F8" w:rsidRDefault="00000000">
      <w:pPr>
        <w:pStyle w:val="Title"/>
      </w:pPr>
      <w:r>
        <w:t>High-Level Design (HLD) - Login &amp; JWT Authentication</w:t>
      </w:r>
    </w:p>
    <w:p w14:paraId="7529B10E" w14:textId="77777777" w:rsidR="00DB69F8" w:rsidRDefault="00000000">
      <w:pPr>
        <w:pStyle w:val="Heading1"/>
      </w:pPr>
      <w:r>
        <w:t>Revision History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B69F8" w14:paraId="11FDB23E" w14:textId="77777777">
        <w:tc>
          <w:tcPr>
            <w:tcW w:w="2880" w:type="dxa"/>
          </w:tcPr>
          <w:p w14:paraId="5B7A5BB9" w14:textId="77777777" w:rsidR="00DB69F8" w:rsidRDefault="00000000">
            <w:r>
              <w:t>Version</w:t>
            </w:r>
          </w:p>
        </w:tc>
        <w:tc>
          <w:tcPr>
            <w:tcW w:w="2880" w:type="dxa"/>
          </w:tcPr>
          <w:p w14:paraId="001DA8F2" w14:textId="77777777" w:rsidR="00DB69F8" w:rsidRDefault="00000000">
            <w:r>
              <w:t>Date</w:t>
            </w:r>
          </w:p>
        </w:tc>
        <w:tc>
          <w:tcPr>
            <w:tcW w:w="2880" w:type="dxa"/>
          </w:tcPr>
          <w:p w14:paraId="0CE6EC23" w14:textId="77777777" w:rsidR="00DB69F8" w:rsidRDefault="00000000">
            <w:r>
              <w:t>Description</w:t>
            </w:r>
          </w:p>
        </w:tc>
      </w:tr>
      <w:tr w:rsidR="00DB69F8" w14:paraId="74ACA3D5" w14:textId="77777777">
        <w:tc>
          <w:tcPr>
            <w:tcW w:w="2880" w:type="dxa"/>
          </w:tcPr>
          <w:p w14:paraId="4CABA6DE" w14:textId="77777777" w:rsidR="00DB69F8" w:rsidRDefault="00000000">
            <w:r>
              <w:t>1.0</w:t>
            </w:r>
          </w:p>
        </w:tc>
        <w:tc>
          <w:tcPr>
            <w:tcW w:w="2880" w:type="dxa"/>
          </w:tcPr>
          <w:p w14:paraId="702D5FA2" w14:textId="433CF7FC" w:rsidR="00DB69F8" w:rsidRDefault="00000000">
            <w:r>
              <w:t>2025-0</w:t>
            </w:r>
            <w:r w:rsidR="00D30CBB">
              <w:t>7</w:t>
            </w:r>
            <w:r>
              <w:t>-</w:t>
            </w:r>
            <w:r w:rsidR="00D30CBB">
              <w:t>21</w:t>
            </w:r>
          </w:p>
        </w:tc>
        <w:tc>
          <w:tcPr>
            <w:tcW w:w="2880" w:type="dxa"/>
          </w:tcPr>
          <w:p w14:paraId="17BACF3A" w14:textId="77777777" w:rsidR="00DB69F8" w:rsidRDefault="00000000">
            <w:r>
              <w:t>Changed coding language from TypeScript to HTML + Python (Streamlit) for frontend; Changed backend from MongoDB to MySQL.</w:t>
            </w:r>
          </w:p>
        </w:tc>
      </w:tr>
    </w:tbl>
    <w:p w14:paraId="1E161253" w14:textId="77777777" w:rsidR="00DB69F8" w:rsidRDefault="00000000">
      <w:pPr>
        <w:pStyle w:val="Heading1"/>
      </w:pPr>
      <w:r>
        <w:t>1. Overview</w:t>
      </w:r>
    </w:p>
    <w:p w14:paraId="4FC9BC04" w14:textId="77777777" w:rsidR="00DB69F8" w:rsidRDefault="00000000">
      <w:r>
        <w:t>This document describes the high-level design for a Login and JWT Authentication system, with frontend implemented in HTML + Python (Streamlit) and backend using MySQL.</w:t>
      </w:r>
    </w:p>
    <w:p w14:paraId="093EB255" w14:textId="77777777" w:rsidR="00DB69F8" w:rsidRDefault="00000000">
      <w:pPr>
        <w:pStyle w:val="Heading1"/>
      </w:pPr>
      <w:r>
        <w:t>2. Actors</w:t>
      </w:r>
    </w:p>
    <w:p w14:paraId="454C284B" w14:textId="77777777" w:rsidR="00DB69F8" w:rsidRDefault="00000000">
      <w:r>
        <w:t>• User – Registers, logs in, and accesses application features.</w:t>
      </w:r>
      <w:r>
        <w:br/>
        <w:t>• System – Validates credentials, generates JWT tokens, and authorizes requests.</w:t>
      </w:r>
      <w:r>
        <w:br/>
        <w:t>• Database (MySQL) – Stores user credentials and session data.</w:t>
      </w:r>
    </w:p>
    <w:p w14:paraId="15B28EAE" w14:textId="77777777" w:rsidR="00DB69F8" w:rsidRDefault="00000000">
      <w:pPr>
        <w:pStyle w:val="Heading1"/>
      </w:pPr>
      <w:r>
        <w:t>3. Use Cases</w:t>
      </w:r>
    </w:p>
    <w:p w14:paraId="7E185CFC" w14:textId="77777777" w:rsidR="00DB69F8" w:rsidRDefault="00000000">
      <w:r>
        <w:t>• Sign-up: User registers with username, password, and email.</w:t>
      </w:r>
      <w:r>
        <w:br/>
        <w:t>• Sign-in: User logs in with credentials; system returns JWT token.</w:t>
      </w:r>
      <w:r>
        <w:br/>
        <w:t>• Token Validation: API endpoints verify token for authentication.</w:t>
      </w:r>
      <w:r>
        <w:br/>
        <w:t>• Logout: Client removes stored JWT.</w:t>
      </w:r>
    </w:p>
    <w:p w14:paraId="07B41D19" w14:textId="77777777" w:rsidR="00DB69F8" w:rsidRDefault="00000000">
      <w:pPr>
        <w:pStyle w:val="Heading1"/>
      </w:pPr>
      <w:r>
        <w:t>4. Sequence Flow</w:t>
      </w:r>
    </w:p>
    <w:p w14:paraId="23CCEAC7" w14:textId="77777777" w:rsidR="00DB69F8" w:rsidRDefault="00000000">
      <w:r>
        <w:t>Sign-up &amp; Sign-in sequence:</w:t>
      </w:r>
      <w:r>
        <w:br/>
        <w:t>```mermaid</w:t>
      </w:r>
      <w:r>
        <w:br/>
        <w:t>sequenceDiagram</w:t>
      </w:r>
      <w:r>
        <w:br/>
        <w:t xml:space="preserve">    participant U as User</w:t>
      </w:r>
      <w:r>
        <w:br/>
        <w:t xml:space="preserve">    participant F as Frontend (HTML+Streamlit)</w:t>
      </w:r>
      <w:r>
        <w:br/>
        <w:t xml:space="preserve">    participant B as Backend (Python)</w:t>
      </w:r>
      <w:r>
        <w:br/>
        <w:t xml:space="preserve">    participant DB as MySQL</w:t>
      </w:r>
      <w:r>
        <w:br/>
        <w:t xml:space="preserve">    U-&gt;&gt;F: Enter details</w:t>
      </w:r>
      <w:r>
        <w:br/>
      </w:r>
      <w:r>
        <w:lastRenderedPageBreak/>
        <w:t xml:space="preserve">    F-&gt;&gt;B: POST /signup or /signin</w:t>
      </w:r>
      <w:r>
        <w:br/>
        <w:t xml:space="preserve">    B-&gt;&gt;DB: Store/Retrieve User</w:t>
      </w:r>
      <w:r>
        <w:br/>
        <w:t xml:space="preserve">    DB--&gt;&gt;B: Success/Failure</w:t>
      </w:r>
      <w:r>
        <w:br/>
        <w:t xml:space="preserve">    B-&gt;&gt;B: Generate JWT (if signin)</w:t>
      </w:r>
      <w:r>
        <w:br/>
        <w:t xml:space="preserve">    B--&gt;&gt;F: Return success + token</w:t>
      </w:r>
      <w:r>
        <w:br/>
        <w:t xml:space="preserve">    F--&gt;&gt;U: Show success or error</w:t>
      </w:r>
      <w:r>
        <w:br/>
        <w:t>```</w:t>
      </w:r>
    </w:p>
    <w:sectPr w:rsidR="00DB69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555697">
    <w:abstractNumId w:val="8"/>
  </w:num>
  <w:num w:numId="2" w16cid:durableId="1426070425">
    <w:abstractNumId w:val="6"/>
  </w:num>
  <w:num w:numId="3" w16cid:durableId="1956667684">
    <w:abstractNumId w:val="5"/>
  </w:num>
  <w:num w:numId="4" w16cid:durableId="824515380">
    <w:abstractNumId w:val="4"/>
  </w:num>
  <w:num w:numId="5" w16cid:durableId="38631864">
    <w:abstractNumId w:val="7"/>
  </w:num>
  <w:num w:numId="6" w16cid:durableId="795832472">
    <w:abstractNumId w:val="3"/>
  </w:num>
  <w:num w:numId="7" w16cid:durableId="759983269">
    <w:abstractNumId w:val="2"/>
  </w:num>
  <w:num w:numId="8" w16cid:durableId="2099668411">
    <w:abstractNumId w:val="1"/>
  </w:num>
  <w:num w:numId="9" w16cid:durableId="856231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E51E7"/>
    <w:rsid w:val="00AA1D8D"/>
    <w:rsid w:val="00B47730"/>
    <w:rsid w:val="00CB0664"/>
    <w:rsid w:val="00D30CBB"/>
    <w:rsid w:val="00DB69F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CCAFF9"/>
  <w14:defaultImageDpi w14:val="300"/>
  <w15:docId w15:val="{C6F851B6-F274-4640-9B16-4C205EA5E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venkat chapa</cp:lastModifiedBy>
  <cp:revision>2</cp:revision>
  <dcterms:created xsi:type="dcterms:W3CDTF">2013-12-23T23:15:00Z</dcterms:created>
  <dcterms:modified xsi:type="dcterms:W3CDTF">2025-08-13T18:39:00Z</dcterms:modified>
  <cp:category/>
</cp:coreProperties>
</file>